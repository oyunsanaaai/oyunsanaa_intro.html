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Байгууллага (Премиум)</w:t>
      </w:r>
    </w:p>
    <w:p>
      <w:r>
        <w:t>🎯 Зорилго:</w:t>
        <w:br/>
        <w:t>Байгууллагын сэтгэлзүйн уур амьсгалыг оношлох, ажилтнуудын сэтгэл хөдлөлийн хэрэгцээг тодорхойлох, баг хамт олны бүтээмжийг нэмэгдүүлэх, удирдлагад мэргэжлийн зөвлөмж өгөхөд чиглэнэ.</w:t>
      </w:r>
    </w:p>
    <w:p>
      <w:r>
        <w:t>💼 Премиум функцүүд:</w:t>
        <w:br/>
        <w:t>- Ажилтнуудтай тус тусад нь ярилцаж сэтгэлзүйн оношилгоо хийх</w:t>
        <w:br/>
        <w:t>- Багийн уур амьсгалын гүнзгий дүн шинжилгээ хийх</w:t>
        <w:br/>
        <w:t>- Байгууллагын стресс түвшин, харилцааны хэв маягийг тодорхойлох</w:t>
        <w:br/>
        <w:t>- Удирдлагад зориулсан тайлан, зөвлөмж, багийн бүтэц сайжруулах санал өгөх</w:t>
        <w:br/>
        <w:t>- Ажлын байран дахь сэтгэлзүйн дэмжлэг үзүүлэх төлөвлөгөө боловсруулах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