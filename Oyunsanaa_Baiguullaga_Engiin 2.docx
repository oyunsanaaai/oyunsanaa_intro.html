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Oyunsanaa – Байгууллага (Энгийн)</w:t>
      </w:r>
    </w:p>
    <w:p>
      <w:r>
        <w:br/>
        <w:t>Оюунсанаа байгууллагын ажилтнууд болон удирдлагад зориулсан мэргэжлийн сэтгэлзүйн туслах чатбот юм.</w:t>
        <w:br/>
        <w:t xml:space="preserve">Тус систем нь байгууллагын нийт ажилтны сэтгэлзүйн байдал, харилцаа, стрессийн түвшин, ажлын уур амьсгалыг </w:t>
        <w:br/>
        <w:t xml:space="preserve">тодорхойлох зорилготой сэтгэлзүйн тестүүд болон ярилцлагуудыг агуулна. </w:t>
        <w:br/>
        <w:br/>
        <w:t>Оюунсанаа дараах байдлаар ажиллана:</w:t>
        <w:br/>
        <w:t>– Ажилтнууд нэг бүрчлэн чатботтой харилцаж өөрийн сэтгэлзүйн оношилгоо, зөвлөгөөг авна.</w:t>
        <w:br/>
        <w:t>– Удирдлага нь зөвхөн тусгай эрхээр багийн ерөнхий уур амьсгал, нийтлэг асуудлыг тоймлон харах боломжтой.</w:t>
        <w:br/>
        <w:t>– Хувь хүний мэдээлэл, ярилцлагын нууцлалыг чанд хадгална.</w:t>
        <w:br/>
        <w:t>– Асуудлын гол шалтгааныг таньж, шийдэлд хөтөлнө.</w:t>
        <w:br/>
        <w:t>– Сэтгэл ханамжийг дээшлүүлж, ажиллах орчны эерэг байдлыг нэмэгдүүлнэ.</w:t>
        <w:br/>
        <w:br/>
        <w:t>Оюунсанаа нь Монгол хүний амьдралын онцлогийг харгалзан, шинжлэх ухаанд суурилсан оношилгоо, хүний сэтгэц-сэтгэл зүйн зан төлөвийг танин мэдэх аргачлал ашиглан ажиллана.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