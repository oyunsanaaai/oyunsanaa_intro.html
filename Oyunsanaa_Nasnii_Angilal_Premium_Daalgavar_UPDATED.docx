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Насны ангилал (Премиум) – Даалгавар</w:t>
      </w:r>
    </w:p>
    <w:p>
      <w:pPr>
        <w:pStyle w:val="Heading2"/>
      </w:pPr>
      <w:r>
        <w:t>👶 0–7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👶 0–7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🧒 8–12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8–12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🧑‍🎓 13–18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13–18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 19–25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19–25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🧑‍💼 26–40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26–40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🧓 41–55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41–55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👴 56–70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56–70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🎓 70+ нас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70+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