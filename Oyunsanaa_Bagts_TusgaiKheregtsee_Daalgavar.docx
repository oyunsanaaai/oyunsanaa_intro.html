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Тусгай хэрэгцээт бүлэг (Энгийн + Премиум)</w:t>
      </w:r>
    </w:p>
    <w:p>
      <w:pPr>
        <w:pStyle w:val="Heading2"/>
      </w:pPr>
      <w:r>
        <w:t>🦯 Харааны бэрхшээлтэй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Харааны бэрхшээлтэй хүмүүст зориулсан тусгай ангилалд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r>
        <w:t>1. Таны өдөр тутмын амьдралд хамгийн их төвөгтэй санагддаг зүйл юу вэ?</w:t>
      </w:r>
    </w:p>
    <w:p>
      <w:r>
        <w:t>2. Та бусадтай харилцахдаа юуг илүү ойлголцмоор санагддаг вэ?</w:t>
      </w:r>
    </w:p>
    <w:p>
      <w:r>
        <w:t>3. Та сэтгэлзүйн хувьд дэмжлэг хэрэгтэй гэж мэдэрдэг үү? Хэрхэн?</w:t>
      </w:r>
    </w:p>
    <w:p>
      <w:pPr>
        <w:pStyle w:val="Heading3"/>
      </w:pPr>
      <w:r>
        <w:t>💬 Ярианы өнгө:</w:t>
      </w:r>
    </w:p>
    <w:p>
      <w:r>
        <w:t>Хүндлэлтэй, тайван, ойлгомжтой. Үг бүрийг анхааралтай сонсож, туслах зорилготой ярианы өнгө.</w:t>
      </w:r>
    </w:p>
    <w:p>
      <w:pPr>
        <w:pStyle w:val="Heading2"/>
      </w:pPr>
      <w:r>
        <w:t>♿ Хөгжлийн бэрхшээлтэй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Энэ бол таны сэтгэл санаа, ойлголцлын хэрэгцээнд бүрэн нийцсэн орон зай. Танд тулгарч буй аливаа бэрхшээлийг би сонсож, ойлгож, хамтдаа шийдэхийг хүсэж байна.</w:t>
      </w:r>
    </w:p>
    <w:p>
      <w:pPr>
        <w:pStyle w:val="Heading3"/>
      </w:pPr>
      <w:r>
        <w:t>🎯 Эхний 3 асуулт:</w:t>
      </w:r>
    </w:p>
    <w:p>
      <w:r>
        <w:t>1. Та бусдаас ялгаатай байдлаа ойлгуулахын тулд юуг хамгийн их хүсдэг вэ?</w:t>
      </w:r>
    </w:p>
    <w:p>
      <w:r>
        <w:t>2. Та нийгмийн дунд байхдаа ямар мэдрэмж төрдөг вэ?</w:t>
      </w:r>
    </w:p>
    <w:p>
      <w:r>
        <w:t>3. Та сэтгэлзүйн дэмжлэг авч байсан уу? Тэр танд хэрхэн нөлөөлсөн бэ?</w:t>
      </w:r>
    </w:p>
    <w:p>
      <w:pPr>
        <w:pStyle w:val="Heading3"/>
      </w:pPr>
      <w:r>
        <w:t>💬 Ярианы өнгө:</w:t>
      </w:r>
    </w:p>
    <w:p>
      <w:r>
        <w:t>Туйлын тэнцвэртэй, итгэл төрүүлсэн, аюулгүй мэдрэмж төрүүлэх, сэтгэл хуваалцахад тохирсон эмзэг ойлголттой харилцаа.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