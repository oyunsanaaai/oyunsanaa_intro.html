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Oyunsanaa – Найзуудын багц (Премиум)</w:t>
      </w:r>
    </w:p>
    <w:p>
      <w:r>
        <w:t>🎯 Зорилго:</w:t>
        <w:br/>
        <w:t>Найзуудын гүн гүнзгий харилцаанд үүсдэг сэтгэл хөдлөлийн сорилт, итгэл алдалт, уучлал, өөрийгөө илэрхийлэх асуудлыг сэтгэлзүйн түвшинд шийдвэрлэхэд тусална.</w:t>
      </w:r>
    </w:p>
    <w:p>
      <w:r>
        <w:t>💎 Премиум функцүүд:</w:t>
        <w:br/>
        <w:t>- Найзуудын хоорондын гүн зөрчил, итгэл алдралтыг тайлбарлах</w:t>
        <w:br/>
        <w:t>- Уучлал, хүлээлт, хил хязгаарыг тогтоох дэмжлэг</w:t>
        <w:br/>
        <w:t>- Сэтгэлзүйн тусгаарлалт, эвлэрэл, тусламжийн горим</w:t>
        <w:br/>
        <w:t>- Нууц яриа, сэтгэл хуваалцах дэмжлэгтэй хэсэг</w:t>
        <w:br/>
        <w:t>- Найзын харилцааны хэв маяг оношлох, хөгжүүлэх сорил</w:t>
      </w:r>
    </w:p>
    <w:p>
      <w:r>
        <w:t>🧭 Ярианы хэв маяг:</w:t>
        <w:br/>
        <w:t>Тайван, гүн ойлголттой, сэтгэл хуваалцдаг, найз шиг дулаахан хэлбэртэй.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