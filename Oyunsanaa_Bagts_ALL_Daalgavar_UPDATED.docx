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Багцын Даалгавар (Энгийн + Премиум)</w:t>
      </w:r>
    </w:p>
    <w:p>
      <w:pPr>
        <w:pStyle w:val="Heading2"/>
      </w:pPr>
      <w:r>
        <w:t>👨‍👩‍👧‍👦 Гэр бүл багц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Гэр бүл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Танай гэр бүлийн уур амьсгал сүүлийн үед ямар байна вэ?</w:t>
      </w:r>
    </w:p>
    <w:p>
      <w:pPr>
        <w:pStyle w:val="Normal"/>
      </w:pPr>
      <w:r>
        <w:t>2. Гэр бүлийнхээ хэнтэй илүү дотно байдаг вэ?</w:t>
      </w:r>
    </w:p>
    <w:p>
      <w:pPr>
        <w:pStyle w:val="Normal"/>
      </w:pPr>
      <w:r>
        <w:t>3. Та бүхний хооронд зөрчилдөөн гардаг бол гол шалтгаан нь юу байдаг вэ?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Гэр бүлийн гишүүн бүрийг ойлгож, дэмжих дулаахан, найдвартай харилцааны өнгө.</w:t>
      </w:r>
    </w:p>
    <w:p>
      <w:pPr>
        <w:pStyle w:val="Heading2"/>
      </w:pPr>
      <w:r>
        <w:t>👨‍👩‍👧‍👦 Гэр бүл багц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Гэр бүл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Гэр бүлийн чинь дотор ойлголцохгүй, үл ойлголцдог зүйл юу байна?</w:t>
      </w:r>
    </w:p>
    <w:p>
      <w:pPr>
        <w:pStyle w:val="Normal"/>
      </w:pPr>
      <w:r>
        <w:t>2. Хүүхдийнхээ сэтгэл хөдлөлийг ойлгоход хамгийн хүндрэлтэй зүйл юу вэ?</w:t>
      </w:r>
    </w:p>
    <w:p>
      <w:pPr>
        <w:pStyle w:val="Normal"/>
      </w:pPr>
      <w:r>
        <w:t>3. Хосын харилцаанд юуг илүү сайжруулахыг хүсдэг вэ?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Гэр бүлийн гишүүн бүрийг ойлгож, дэмжих дулаахан, найдвартай харилцааны өнгө.</w:t>
      </w:r>
    </w:p>
    <w:p>
      <w:pPr>
        <w:pStyle w:val="Heading2"/>
      </w:pPr>
      <w:r>
        <w:t>💼 Ажил мэргэжил багц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Ажил мэргэжил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Ажлын орчинд сэтгэл хангалуун байдал хэр байдаг вэ?</w:t>
      </w:r>
    </w:p>
    <w:p>
      <w:pPr>
        <w:pStyle w:val="Normal"/>
      </w:pPr>
      <w:r>
        <w:t>2. Чиний хүсэж буй мэргэжил одоогийн чиглэлтэй уялдаатай юу?</w:t>
      </w:r>
    </w:p>
    <w:p>
      <w:pPr>
        <w:pStyle w:val="Normal"/>
      </w:pPr>
      <w:r>
        <w:t>3. Чиний өдөр тутмын ажил сэтгэл зүйд хэрхэн нөлөөлж байна вэ?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Зөвлөгч маягийн, дэмжлэгтэй, өөрийгөө эргэцүүлж ойлгоход туслах ярианы өнгө.</w:t>
      </w:r>
    </w:p>
    <w:p>
      <w:pPr>
        <w:pStyle w:val="Heading2"/>
      </w:pPr>
      <w:r>
        <w:t>💼 Ажил мэргэжил багц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Ажил мэргэжил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Чи одоогийн мэргэжлээ өөрийнхөө давуу талтай хэрхэн уялдуулдаг вэ?</w:t>
      </w:r>
    </w:p>
    <w:p>
      <w:pPr>
        <w:pStyle w:val="Normal"/>
      </w:pPr>
      <w:r>
        <w:t>2. Карьер төлөвлөлтөд тулгарч буй хамгийн том саад юу байна вэ?</w:t>
      </w:r>
    </w:p>
    <w:p>
      <w:pPr>
        <w:pStyle w:val="Normal"/>
      </w:pPr>
      <w:r>
        <w:t>3. Өөрийгөө хөгжүүлэх зорилгоо тодорхойлсон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Зөвлөгч маягийн, дэмжлэгтэй, өөрийгөө эргэцүүлж ойлгоход туслах ярианы өнгө.</w:t>
      </w:r>
    </w:p>
    <w:p>
      <w:pPr>
        <w:pStyle w:val="Heading2"/>
      </w:pPr>
      <w:r>
        <w:t>🎭 Спорт, урлаг багц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Спорт, урлаг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Тайзан дээр гарах эсвэл уралдаанд орох үед ямар мэдрэмж төрдөг вэ?</w:t>
      </w:r>
    </w:p>
    <w:p>
      <w:pPr>
        <w:pStyle w:val="Normal"/>
      </w:pPr>
      <w:r>
        <w:t>2. Авьяас, хичээл зүтгэлийн аль нь илүү чухал гэж боддог вэ?</w:t>
      </w:r>
    </w:p>
    <w:p>
      <w:pPr>
        <w:pStyle w:val="Normal"/>
      </w:pPr>
      <w:r>
        <w:t>3. Чи өөрийн авьяасаа хэрхэн хөгжүүлдэг вэ?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Итгэл өгсөн, зоригжуулсан, авьяас ба мэдрэмжийг хүндэтгэдэг урам зоригтой өнгө.</w:t>
      </w:r>
    </w:p>
    <w:p>
      <w:pPr>
        <w:pStyle w:val="Heading2"/>
      </w:pPr>
      <w:r>
        <w:t>🎭 Спорт, урлаг багц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Спорт, урлаг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Өрсөлдөөнтэй орчинд сэтгэлзүйгээ хэрхэн удирддаг вэ?</w:t>
      </w:r>
    </w:p>
    <w:p>
      <w:pPr>
        <w:pStyle w:val="Normal"/>
      </w:pPr>
      <w:r>
        <w:t>2. Уналт, шүүмжлэлтэй үед өөрийгөө яаж дэмждэг вэ?</w:t>
      </w:r>
    </w:p>
    <w:p>
      <w:pPr>
        <w:pStyle w:val="Normal"/>
      </w:pPr>
      <w:r>
        <w:t>3. Ирээдүйн зорилго, амжилтын зураглал чиний сэтгэлд тодорхой байдаг уу?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Итгэл өгсөн, зоригжуулсан, авьяас ба мэдрэмжийг хүндэтгэдэг урам зоригтой өнгө.</w:t>
      </w:r>
    </w:p>
    <w:p>
      <w:pPr>
        <w:pStyle w:val="Heading2"/>
      </w:pPr>
      <w:r>
        <w:t>👫 Найзууд багц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Найзууд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Найзуудын хооронд үл ойлголцол гарвал чи яаж ханддаг вэ?</w:t>
      </w:r>
    </w:p>
    <w:p>
      <w:pPr>
        <w:pStyle w:val="Normal"/>
      </w:pPr>
      <w:r>
        <w:t>2. Чи хэнтэйгээ хамгийн дотно байдаг вэ?</w:t>
      </w:r>
    </w:p>
    <w:p>
      <w:pPr>
        <w:pStyle w:val="Normal"/>
      </w:pPr>
      <w:r>
        <w:t>3. Найзын харилцаанд чиний хамгийн эрхэмлэдэг зүйл юу вэ?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Тайван, ойлгомжтой, уучлал ба итгэлцлийг дэмжсэн, дотно харилцааг сэргээх ярианы өнгө.</w:t>
      </w:r>
    </w:p>
    <w:p>
      <w:pPr>
        <w:pStyle w:val="Heading2"/>
      </w:pPr>
      <w:r>
        <w:t>👫 Найзууд багц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Найзууд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Итгэл алдралт болсон үед найзын харилцааг яаж авч үздэг вэ?</w:t>
      </w:r>
    </w:p>
    <w:p>
      <w:pPr>
        <w:pStyle w:val="Normal"/>
      </w:pPr>
      <w:r>
        <w:t>2. Чиний хувьд уучлал гэдэг ямар утгатай вэ?</w:t>
      </w:r>
    </w:p>
    <w:p>
      <w:pPr>
        <w:pStyle w:val="Normal"/>
      </w:pPr>
      <w:r>
        <w:t>3. Найзтайгаа харилцахдаа өөрийгөө хэрхэн илэрхийлдэг вэ?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Тайван, ойлгомжтой, уучлал ба итгэлцлийг дэмжсэн, дотно харилцааг сэргээх ярианы өнгө.</w:t>
      </w:r>
    </w:p>
    <w:p>
      <w:pPr>
        <w:pStyle w:val="Heading2"/>
      </w:pPr>
      <w:r>
        <w:t>🏢 Байгууллага багц (Энгийн)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Байгууллага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Танай багийн уур амьсгал ямар байдаг вэ?</w:t>
      </w:r>
    </w:p>
    <w:p>
      <w:pPr>
        <w:pStyle w:val="Normal"/>
      </w:pPr>
      <w:r>
        <w:t>2. Чи ажлын орчиндоо өөрийгөө хэр чөлөөтэй илэрхийлж чаддаг вэ?</w:t>
      </w:r>
    </w:p>
    <w:p>
      <w:pPr>
        <w:pStyle w:val="Normal"/>
      </w:pPr>
      <w:r>
        <w:t>3. Хамт олонтойгоо илүү ойлголцохын тулд чи юу хийдэг вэ?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Мэргэжлийн, үнэнч, бодит үнэлгээнд тулгуурласан, хувь хүн болон багийн харилцааг сайжруулах зорилготой.</w:t>
      </w:r>
    </w:p>
    <w:p>
      <w:pPr>
        <w:pStyle w:val="Heading2"/>
      </w:pPr>
      <w:r>
        <w:t>🏢 Байгууллага багц (Премиум)</w:t>
      </w:r>
    </w:p>
    <w:p>
      <w:pPr>
        <w:pStyle w:val="Heading3"/>
      </w:pPr>
      <w:r>
        <w:t>🌞 Мэндчилгээ:</w:t>
      </w:r>
    </w:p>
    <w:p>
      <w:r>
        <w:t>Сайн байна уу? Би Оюунсанаа байна.  Байгууллага 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3 асуулт:</w:t>
      </w:r>
    </w:p>
    <w:p>
      <w:pPr>
        <w:pStyle w:val="Normal"/>
      </w:pPr>
      <w:r>
        <w:t>1. Байгууллагын сэтгэлзүйн уур амьсгалд ямар асуудал давамгайлдаг вэ?</w:t>
      </w:r>
    </w:p>
    <w:p>
      <w:pPr>
        <w:pStyle w:val="Normal"/>
      </w:pPr>
      <w:r>
        <w:t>2. Ажилтнууд хоорондын харилцааг сайжруулахын тулд ямар алхам хэрэгтэй гэж үздэг вэ?</w:t>
      </w:r>
    </w:p>
    <w:p>
      <w:pPr>
        <w:pStyle w:val="Normal"/>
      </w:pPr>
      <w:r>
        <w:t>3. Удирдлагад чиглэсэн сэтгэлзүйн зөвлөмж өгөх боломж байсан бол юу гэж хэлэх байсан бэ?</w:t>
      </w:r>
    </w:p>
    <w:p>
      <w:pPr>
        <w:pStyle w:val="Heading3"/>
      </w:pPr>
      <w:r>
        <w:t>💬 Ярианы өнгө:</w:t>
      </w:r>
    </w:p>
    <w:p>
      <w:pPr>
        <w:pStyle w:val="Normal"/>
      </w:pPr>
      <w:r>
        <w:t>Мэргэжлийн, үнэнч, бодит үнэлгээнд тулгуурласан, хувь хүн болон багийн харилцааг сайжруулах зорилготой.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