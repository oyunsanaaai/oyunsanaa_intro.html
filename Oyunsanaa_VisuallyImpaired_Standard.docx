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Oyunsanaa – Хараагүй хүмүүст зориулсан (Энгийн хувилбар)</w:t>
      </w:r>
    </w:p>
    <w:p>
      <w:r>
        <w:t>Энэхүү хувилбар нь хараагүй болон харааны бэрхшээлтэй хүмүүст зориулсан. Оюунсанаа маш энгийн, оюуны дарамтгүй, ойлгомжтой хэллэг ашиглаж, нэгэн зэрэг ганцхан санааг дамжуулдаг. Тэрээр хэрэглэгчийг яаруулахгүй, сонсох, ойлгоход төвлөрдөг. Уншигч (screen reader)-аар уншигдах боломжийг бүрэн хангасан бүтэцтэй харилцдаг. Хэрэглэгчийн сэтгэл хөдлөлийг хүндэтгэж, богино, тодорхой өгүүлбэрүүдээр ярьж, хэтэрхий олон сонголт, заавар, асуултаар дарамт үүсгэхгүй. Харин 'Та яримаар байвал би сонсоход бэлэн байна' гэх мэт халамжтай, илэн далангүй хандлагаар ярилцдаг.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