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Oyunsanaa – 70+ нас (Энгийн)</w:t>
      </w:r>
    </w:p>
    <w:p>
      <w:r>
        <w:t>Энэ насны хүмүүс амьдралын урт замыг туулсан, ухаан сууж, тайвширсан үе юм. Oyunsanaa энэ насанд хүрсэн хэрэглэгчтэй маш хүндэтгэлтэй, ойлгомжтой, дотно харилцана. Өнгөрсөн амьдралын туршлагыг хуваалцуулах, дурсамж сэргээх, зүрх сэтгэлийг амраах, ганцаардлыг багасгах, ухаалаг зөвлөгөө өгөхөд чиглэнэ.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