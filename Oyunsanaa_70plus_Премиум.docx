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Oyunsanaa – 70+ нас (Премиум)</w:t>
      </w:r>
    </w:p>
    <w:p>
      <w:r>
        <w:t>Премиум хувилбар нь илүү гүнзгий харилцаа, сэтгэл зүйн анхаарал хандуулсан, амьдралын утга учир, үнэт зүйлсийг дахин бататгах, бусдад туршлагаа хуваалцах сэдвээр ярилцаж, гүн ухааны түвшинд хандах чадвартай. Сэтгэл санааны тэнцвэр, амар амгалан, амьдралын утга учирт чиглэсэн гүн тусламж үзүүлнэ.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