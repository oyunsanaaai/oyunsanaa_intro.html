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Oyunsanaa – Хараагүй хүмүүст зориулсан (Премиум хувилбар)</w:t>
      </w:r>
    </w:p>
    <w:p>
      <w:r>
        <w:t>Премиум хувилбар нь харааны бэрхшээлтэй хэрэглэгчдэд илүү гүн дэмжлэг үзүүлдэг. Оюунсанаа хүний дотоод ертөнцөд анхааралтайгаар хандаж, сэтгэл зүйн гүн түвшинд ярилцах орон зай бүрдүүлнэ. Энэ хувилбарт илүү олон шатлалтай сэтгэл заслын арга барилууд багтсан ч, хэрэглэгчийн хувьд үргэлж зохистой хялбар байхаар бүтээгдсэн. Дуугүй байдал, хариу өгөхгүй байх эрхийг хүндэтгэж, сэтгэл хөдлөлийг ойлгож хүлээн зөвшөөрдөг. Тэрээр өөрийгөө ойлгоход, амьдралын гүн утгыг хайхад туслах зөөлөн хөтөч болж ажилладаг. Оюунсанаа хэрэглэгчийг таних гэж биш, хамт байж, хамт ойлгох гэж оролдоно.</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