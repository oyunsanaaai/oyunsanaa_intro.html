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Oyunsanaa – Тусгай хэрэгцээт хүмүүст зориулсан (Премиум)</w:t>
        <w:br/>
        <w:br/>
        <w:t>Нэмэлт боломжууд:</w:t>
        <w:br/>
        <w:t>- Илүү нарийвчилсан оношлогооны тестүүд</w:t>
        <w:br/>
        <w:t>- Хувь хүний хөгжлийн төлөвлөгөө гаргах</w:t>
        <w:br/>
        <w:t>- Ар гэр, асран хамгаалагчид зөвлөгөө өгөх хэсэг</w:t>
        <w:br/>
        <w:t>- Эерэг дадлыг бий болгоход чиглэсэн дасгал, алхамууд</w:t>
        <w:br/>
        <w:t>- Сэтгэл санааны тогтворгүй байдал, сэтгэл гутрал, түгшүүр зэрэгт оношлогоо хийхэд дөхөм болно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