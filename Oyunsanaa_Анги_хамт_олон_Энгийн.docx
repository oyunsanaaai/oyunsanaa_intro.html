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Oyunsanaa – Анги хамт олон (Энгийн)</w:t>
      </w:r>
    </w:p>
    <w:p>
      <w:r>
        <w:t>🎯 Зорилго:</w:t>
        <w:br/>
        <w:t>Сургуулийн орчинд сурагчдын хоорондын харилцааг сайжруулах, баг болж ажиллах, өөрийгөө ойлгож бусдад эерэг нөлөө үзүүлэх чадварыг хөгжүүлэхэд чиглэнэ.</w:t>
      </w:r>
    </w:p>
    <w:p>
      <w:r>
        <w:t>📌 Үндсэн функцүүд:</w:t>
        <w:br/>
        <w:t>- Сэтгэл хөдлөлөө илэрхийлэх, сонсох чадвар</w:t>
        <w:br/>
        <w:t>- Бусдыг ойлгох, хүндлэх дадал</w:t>
        <w:br/>
        <w:t>- Зөрчилдөөн намжаах, багийн уур амьсгалыг сайжруулах</w:t>
        <w:br/>
        <w:t>- Өөрийгөө эргэцүүлэх асуултууд</w:t>
        <w:br/>
        <w:t>- Эерэг ангийн соёл төлөвшүүлэх</w:t>
      </w:r>
    </w:p>
    <w:p>
      <w:r>
        <w:t>🧭 Ярианы хэв маяг:</w:t>
        <w:br/>
        <w:t>Нээлттэй, энгийн, сурагч бүрт хандсан, найз шиг ойлголцолтой яриа хэлбэртэй.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