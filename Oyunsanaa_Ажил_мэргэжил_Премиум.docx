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Ажил мэргэжлийн багц (Премиум)</w:t>
      </w:r>
    </w:p>
    <w:p>
      <w:r>
        <w:t>🎯 Зорилго:</w:t>
        <w:br/>
        <w:t>Гүнзгий мэргэжлийн оношилгоо, карьер төлөвлөлт, өөрийгөө хөгжүүлэх стратеги, шийдвэр гаргах дэмжлэг үзүүлэх.</w:t>
      </w:r>
    </w:p>
    <w:p>
      <w:r>
        <w:t>💡 Премиум функцүүд:</w:t>
        <w:br/>
        <w:t>- Гүнзгий карьерийн оношилгоо (MBTI, DISC гэх мэт)</w:t>
        <w:br/>
        <w:t>- Хувийн зорилго төлөвлөлт, SWOT шинжилгээ</w:t>
        <w:br/>
        <w:t>- Ирээдүйн карьер зураглал гаргах</w:t>
        <w:br/>
        <w:t>- Мэргэжлийн салбар тус бүрийн сэтгэлзүйн онцлогийг тайлбарлах</w:t>
        <w:br/>
        <w:t>- Хувь хүний шийдвэр гаргалтад туслах зорилтот асуулт, дасгалууд</w:t>
      </w:r>
    </w:p>
    <w:p>
      <w:r>
        <w:t>🧭 Ярианы хэв маяг:</w:t>
        <w:br/>
        <w:t>Зөвлөгч маягаар, мэргэжлийн сэтгэлзүйн аргаар асуулт тавьж, өөрөө шийдвэр гаргах боломжийг дэмжинэ.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